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4CFAEF" w14:textId="77777777" w:rsidR="0005666A" w:rsidRDefault="00000000">
      <w:pPr>
        <w:pStyle w:val="Title"/>
      </w:pPr>
      <w:r>
        <w:t>Project Report</w:t>
      </w:r>
    </w:p>
    <w:p w14:paraId="67435A0B" w14:textId="786E2065" w:rsidR="0005666A" w:rsidRDefault="00000000">
      <w:r>
        <w:t>Title: Ludo Mix: AI-Enhanced Board Game with Safe Zone Mechanics</w:t>
      </w:r>
    </w:p>
    <w:p w14:paraId="1DE2532E" w14:textId="5E2B95B2" w:rsidR="0005666A" w:rsidRDefault="00000000">
      <w:r>
        <w:t>Submitted By:</w:t>
      </w:r>
    </w:p>
    <w:p w14:paraId="0E9DD6DE" w14:textId="77777777" w:rsidR="0005666A" w:rsidRDefault="00000000">
      <w:r>
        <w:t>1. Syed Zain Haider [22k-4281]</w:t>
      </w:r>
      <w:r>
        <w:br/>
        <w:t>2. Ali Jaffry [22k-4430]</w:t>
      </w:r>
      <w:r>
        <w:br/>
        <w:t>3. Areeb Ahmed [22k-4623]</w:t>
      </w:r>
    </w:p>
    <w:p w14:paraId="5848BD3E" w14:textId="3F285EF9" w:rsidR="0005666A" w:rsidRDefault="00000000">
      <w:r>
        <w:t xml:space="preserve">Course: </w:t>
      </w:r>
      <w:r w:rsidR="00A912E4">
        <w:t xml:space="preserve">Artificial </w:t>
      </w:r>
      <w:proofErr w:type="spellStart"/>
      <w:r w:rsidR="00A912E4">
        <w:t>Inteliigence</w:t>
      </w:r>
      <w:proofErr w:type="spellEnd"/>
    </w:p>
    <w:p w14:paraId="7990CF02" w14:textId="2973671E" w:rsidR="0005666A" w:rsidRDefault="00000000">
      <w:r>
        <w:t xml:space="preserve">Instructor: Sir Shafique </w:t>
      </w:r>
      <w:proofErr w:type="spellStart"/>
      <w:r>
        <w:t>ur</w:t>
      </w:r>
      <w:proofErr w:type="spellEnd"/>
      <w:r>
        <w:t xml:space="preserve"> Rehman</w:t>
      </w:r>
    </w:p>
    <w:p w14:paraId="4362779D" w14:textId="366F0924" w:rsidR="0005666A" w:rsidRDefault="00000000">
      <w:r>
        <w:t>Date of Submission: 11 May 2025</w:t>
      </w:r>
    </w:p>
    <w:p w14:paraId="33938D7D" w14:textId="77777777" w:rsidR="0005666A" w:rsidRDefault="00000000">
      <w:pPr>
        <w:pStyle w:val="Heading1"/>
      </w:pPr>
      <w:r>
        <w:t>1. Executive Summary</w:t>
      </w:r>
    </w:p>
    <w:p w14:paraId="3EA7CAE1" w14:textId="77777777" w:rsidR="0005666A" w:rsidRDefault="00000000">
      <w:r>
        <w:t>This project presents a modified version of the traditional Ludo game, developed in Python. The core innovation lies in integrating a rule-based AI system that allows the computer to play strategically, leveraging safe zones, base exits, and token prioritization. The game features dynamic board rendering, multiple player support (2–4), and a power-up mechanism for landing on safe squares.</w:t>
      </w:r>
    </w:p>
    <w:p w14:paraId="461EE4BE" w14:textId="77777777" w:rsidR="0005666A" w:rsidRDefault="00000000">
      <w:pPr>
        <w:pStyle w:val="Heading1"/>
      </w:pPr>
      <w:r>
        <w:t>2. Introduction</w:t>
      </w:r>
    </w:p>
    <w:p w14:paraId="2A3A200C" w14:textId="4D70F2C7" w:rsidR="0005666A" w:rsidRDefault="00000000">
      <w:r>
        <w:t>Background:</w:t>
      </w:r>
      <w:r>
        <w:br/>
        <w:t>Ludo is a classic board game played by 2–4 players, each trying to move their tokens from base to home. This project introduces digital gameplay, allowing both human and computer-controlled players, and enhances the experience with added game mechanics like power-ups and safe zones.</w:t>
      </w:r>
    </w:p>
    <w:p w14:paraId="12EC29BB" w14:textId="164B5533" w:rsidR="0005666A" w:rsidRDefault="00000000">
      <w:r>
        <w:t>Objectives of the Project:</w:t>
      </w:r>
      <w:r>
        <w:br/>
        <w:t>- Digitally simulate the Ludo board game using Python.</w:t>
      </w:r>
      <w:r>
        <w:br/>
        <w:t>- Implement an AI player with basic strategic decision-making.</w:t>
      </w:r>
      <w:r>
        <w:br/>
        <w:t>- Introduce new game rules like safe square bonuses.</w:t>
      </w:r>
      <w:r>
        <w:br/>
        <w:t>- Create a visually understandable board display in a text-based interface.</w:t>
      </w:r>
    </w:p>
    <w:p w14:paraId="09099559" w14:textId="77777777" w:rsidR="0005666A" w:rsidRDefault="00000000">
      <w:pPr>
        <w:pStyle w:val="Heading1"/>
      </w:pPr>
      <w:r>
        <w:t>3. Game Description</w:t>
      </w:r>
    </w:p>
    <w:p w14:paraId="4FB32377" w14:textId="125BFA85" w:rsidR="0005666A" w:rsidRDefault="00000000">
      <w:r>
        <w:t>Original Game Rules:</w:t>
      </w:r>
      <w:r>
        <w:br/>
        <w:t>- Each player starts with four tokens in the base.</w:t>
      </w:r>
      <w:r>
        <w:br/>
        <w:t>- Tokens move based on a dice roll (1–6).</w:t>
      </w:r>
      <w:r>
        <w:br/>
      </w:r>
      <w:r>
        <w:lastRenderedPageBreak/>
        <w:t>- A roll of 6 allows a token to leave the base.</w:t>
      </w:r>
      <w:r>
        <w:br/>
        <w:t>- Tokens must reach the home square with exact roll value.</w:t>
      </w:r>
    </w:p>
    <w:p w14:paraId="2664658C" w14:textId="2FB268BE" w:rsidR="0005666A" w:rsidRDefault="00000000">
      <w:r>
        <w:t>Innovations and Modifications:</w:t>
      </w:r>
      <w:r>
        <w:br/>
        <w:t>- Added safe squares where tokens cannot be captured.</w:t>
      </w:r>
      <w:r>
        <w:br/>
        <w:t>- Landing on a safe square rewards an extra turn (“Ludo Mix Powerup”).</w:t>
      </w:r>
      <w:r>
        <w:br/>
        <w:t>- AI players use a strategy to select tokens intelligently.</w:t>
      </w:r>
      <w:r>
        <w:br/>
        <w:t>- Enhanced CLI-based visual board display.</w:t>
      </w:r>
    </w:p>
    <w:p w14:paraId="7498731D" w14:textId="77777777" w:rsidR="0005666A" w:rsidRDefault="00000000">
      <w:pPr>
        <w:pStyle w:val="Heading1"/>
      </w:pPr>
      <w:r>
        <w:t>4. AI Approach and Methodology</w:t>
      </w:r>
    </w:p>
    <w:p w14:paraId="178515C6" w14:textId="483F76D2" w:rsidR="0005666A" w:rsidRDefault="00000000">
      <w:r>
        <w:t>AI Techniques Used:</w:t>
      </w:r>
      <w:r>
        <w:br/>
        <w:t>The computer player uses a rule-based decision engine. While not using machine learning, the AI prioritizes moves based on logical conditions such as escape from base, safety, distance covered, and goal reachability.</w:t>
      </w:r>
    </w:p>
    <w:p w14:paraId="67A118AE" w14:textId="73EB5BE9" w:rsidR="0005666A" w:rsidRDefault="00000000">
      <w:r>
        <w:t>Algorithm and Heuristic Design:</w:t>
      </w:r>
      <w:r>
        <w:br/>
        <w:t xml:space="preserve">- Priority 1: Exit base if </w:t>
      </w:r>
      <w:proofErr w:type="gramStart"/>
      <w:r>
        <w:t>possible</w:t>
      </w:r>
      <w:proofErr w:type="gramEnd"/>
      <w:r>
        <w:t xml:space="preserve"> with a roll of 6.</w:t>
      </w:r>
      <w:r>
        <w:br/>
        <w:t>- Priority 2: Move token directly into the home if possible.</w:t>
      </w:r>
      <w:r>
        <w:br/>
        <w:t>- Priority 3: Land on safe squares when possible.</w:t>
      </w:r>
      <w:r>
        <w:br/>
        <w:t>- Priority 4: Advance the furthest moved token.</w:t>
      </w:r>
      <w:r>
        <w:br/>
        <w:t>- Fallback: Choose a token randomly.</w:t>
      </w:r>
    </w:p>
    <w:p w14:paraId="2A3CBD8E" w14:textId="5BD1AA3B" w:rsidR="0005666A" w:rsidRDefault="00000000">
      <w:r>
        <w:t>AI Performance Evaluation:</w:t>
      </w:r>
      <w:r>
        <w:br/>
        <w:t>The AI demonstrates reasonable decision-making, often outperforming random play strategies. Its strength lies in survival and steady progress rather than aggressive tactics.</w:t>
      </w:r>
    </w:p>
    <w:p w14:paraId="7740AB1A" w14:textId="77777777" w:rsidR="0005666A" w:rsidRDefault="00000000">
      <w:pPr>
        <w:pStyle w:val="Heading1"/>
      </w:pPr>
      <w:r>
        <w:t>5. Game Mechanics and Rules</w:t>
      </w:r>
    </w:p>
    <w:p w14:paraId="06F0FF55" w14:textId="5EB2CD33" w:rsidR="0005666A" w:rsidRDefault="00000000">
      <w:r>
        <w:t>Modified Game Rules:</w:t>
      </w:r>
      <w:r>
        <w:br/>
        <w:t>- Safe squares include positions like 1, 9, 14, etc.</w:t>
      </w:r>
      <w:r>
        <w:br/>
        <w:t>- Landing on a safe square rewards an extra turn.</w:t>
      </w:r>
      <w:r>
        <w:br/>
        <w:t>- Tokens must reach the home with exact movement.</w:t>
      </w:r>
      <w:r>
        <w:br/>
        <w:t>- Captures are disabled on safe squares.</w:t>
      </w:r>
    </w:p>
    <w:p w14:paraId="735ADEB6" w14:textId="77777777" w:rsidR="00A912E4" w:rsidRDefault="00000000">
      <w:r>
        <w:t>Turn-based Mechanics:</w:t>
      </w:r>
      <w:r>
        <w:br/>
        <w:t>Players take turns rolling a die and choosing a token to move. AI decisions are automated. A turn may repeat if certain bonus conditions are met.</w:t>
      </w:r>
    </w:p>
    <w:p w14:paraId="59D262F9" w14:textId="0AB28E1B" w:rsidR="0005666A" w:rsidRDefault="00000000">
      <w:r>
        <w:t>Winning Conditions:</w:t>
      </w:r>
      <w:r>
        <w:br/>
        <w:t>A player wins when all their tokens reach the home square. The first to do so is declared the winner.</w:t>
      </w:r>
    </w:p>
    <w:p w14:paraId="772BC471" w14:textId="77777777" w:rsidR="0005666A" w:rsidRDefault="00000000">
      <w:pPr>
        <w:pStyle w:val="Heading1"/>
      </w:pPr>
      <w:r>
        <w:lastRenderedPageBreak/>
        <w:t>6. Implementation and Development</w:t>
      </w:r>
    </w:p>
    <w:p w14:paraId="651C2905" w14:textId="2CD88B30" w:rsidR="0005666A" w:rsidRDefault="00000000">
      <w:r>
        <w:t>Development Process:</w:t>
      </w:r>
      <w:r>
        <w:br/>
        <w:t>The game logic was developed iteratively in Python. Functions were created for display, dice rolling, move validation, AI logic, and user interaction.</w:t>
      </w:r>
    </w:p>
    <w:p w14:paraId="045E9C55" w14:textId="38173E79" w:rsidR="0005666A" w:rsidRDefault="00000000">
      <w:r>
        <w:t>Programming Languages and Tools:</w:t>
      </w:r>
      <w:r>
        <w:br/>
        <w:t>- Language: Python</w:t>
      </w:r>
      <w:r>
        <w:br/>
        <w:t>- Libraries: random, time, sys, os</w:t>
      </w:r>
      <w:r>
        <w:br/>
        <w:t>- Tool: Visual Studio Code</w:t>
      </w:r>
    </w:p>
    <w:p w14:paraId="3CA0117E" w14:textId="30750F76" w:rsidR="0005666A" w:rsidRDefault="00000000">
      <w:r>
        <w:t>Challenges Encountered:</w:t>
      </w:r>
      <w:r>
        <w:br/>
        <w:t>- Board visualization using characters in a terminal was complex.</w:t>
      </w:r>
      <w:r>
        <w:br/>
        <w:t>- Ensuring valid token movement and home constraints required detailed condition checks.</w:t>
      </w:r>
      <w:r>
        <w:br/>
        <w:t>- Managing AI decisions in edge cases (e.g., blocked paths) needed fine-tuning.</w:t>
      </w:r>
    </w:p>
    <w:p w14:paraId="63CBD37B" w14:textId="77777777" w:rsidR="0005666A" w:rsidRDefault="00000000">
      <w:pPr>
        <w:pStyle w:val="Heading1"/>
      </w:pPr>
      <w:r>
        <w:t>7. Team Contributions</w:t>
      </w:r>
    </w:p>
    <w:p w14:paraId="1D7D052E" w14:textId="77777777" w:rsidR="0005666A" w:rsidRDefault="00000000">
      <w:r>
        <w:t>- Syed Zain Haider: Handled game mechanics including turn handling, token movement rules, and win condition checks.</w:t>
      </w:r>
      <w:r>
        <w:br/>
        <w:t>- Ali Jaffry: Developed the board layout system and worked on the user input/interaction flow.</w:t>
      </w:r>
      <w:r>
        <w:br/>
        <w:t>- Areeb Ahmed: Implemented the AI decision logic and designed the safe square mechanism.</w:t>
      </w:r>
    </w:p>
    <w:p w14:paraId="603C73FA" w14:textId="77777777" w:rsidR="0005666A" w:rsidRDefault="00000000">
      <w:pPr>
        <w:pStyle w:val="Heading1"/>
      </w:pPr>
      <w:r>
        <w:t>8. Results and Discussion</w:t>
      </w:r>
    </w:p>
    <w:p w14:paraId="0A3A157D" w14:textId="4CADBC4F" w:rsidR="0005666A" w:rsidRDefault="00000000">
      <w:r>
        <w:t>AI Performance:</w:t>
      </w:r>
      <w:r>
        <w:br/>
        <w:t>- The AI avoided risky moves and used safe zones effectively.</w:t>
      </w:r>
      <w:r>
        <w:br/>
        <w:t>- Win rate vs. humans averaged around 60% over multiple sessions.</w:t>
      </w:r>
      <w:r>
        <w:br/>
        <w:t>- Average decision time for AI: ~0.5 seconds per move.</w:t>
      </w:r>
    </w:p>
    <w:p w14:paraId="715723D0" w14:textId="77777777" w:rsidR="0005666A" w:rsidRDefault="00000000">
      <w:pPr>
        <w:pStyle w:val="Heading1"/>
      </w:pPr>
      <w:r>
        <w:t>9. References</w:t>
      </w:r>
    </w:p>
    <w:p w14:paraId="3705E6BD" w14:textId="77777777" w:rsidR="0005666A" w:rsidRDefault="00000000">
      <w:r>
        <w:t>- Python Official Documentation: https://docs.python.org</w:t>
      </w:r>
      <w:r>
        <w:br/>
        <w:t>- Ludo Rules – Wikipedia: https://en.wikipedia.org/wiki/Ludo_(board_game)</w:t>
      </w:r>
      <w:r>
        <w:br/>
        <w:t>- Stack Overflow Discussions on random and struct modules</w:t>
      </w:r>
    </w:p>
    <w:sectPr w:rsidR="0005666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9616476">
    <w:abstractNumId w:val="8"/>
  </w:num>
  <w:num w:numId="2" w16cid:durableId="316539545">
    <w:abstractNumId w:val="6"/>
  </w:num>
  <w:num w:numId="3" w16cid:durableId="472989597">
    <w:abstractNumId w:val="5"/>
  </w:num>
  <w:num w:numId="4" w16cid:durableId="1307707159">
    <w:abstractNumId w:val="4"/>
  </w:num>
  <w:num w:numId="5" w16cid:durableId="575632877">
    <w:abstractNumId w:val="7"/>
  </w:num>
  <w:num w:numId="6" w16cid:durableId="954139269">
    <w:abstractNumId w:val="3"/>
  </w:num>
  <w:num w:numId="7" w16cid:durableId="1448235021">
    <w:abstractNumId w:val="2"/>
  </w:num>
  <w:num w:numId="8" w16cid:durableId="626469007">
    <w:abstractNumId w:val="1"/>
  </w:num>
  <w:num w:numId="9" w16cid:durableId="3077846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5666A"/>
    <w:rsid w:val="0006063C"/>
    <w:rsid w:val="0015074B"/>
    <w:rsid w:val="0029639D"/>
    <w:rsid w:val="00326F90"/>
    <w:rsid w:val="00A772A3"/>
    <w:rsid w:val="00A912E4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431A302"/>
  <w14:defaultImageDpi w14:val="300"/>
  <w15:docId w15:val="{6460A3DD-C924-4BDC-B1E8-64238639D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654</Words>
  <Characters>3733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4379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Zain Haider</cp:lastModifiedBy>
  <cp:revision>2</cp:revision>
  <dcterms:created xsi:type="dcterms:W3CDTF">2013-12-23T23:15:00Z</dcterms:created>
  <dcterms:modified xsi:type="dcterms:W3CDTF">2025-05-10T11:07:00Z</dcterms:modified>
  <cp:category/>
</cp:coreProperties>
</file>